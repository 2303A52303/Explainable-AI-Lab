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9D66" w14:textId="0A5A7AF4" w:rsidR="002666E0" w:rsidRDefault="00B25D51">
      <w:pPr>
        <w:pStyle w:val="Title"/>
        <w:rPr>
          <w:rFonts w:ascii="Constantia" w:hAnsi="Constantia"/>
        </w:rPr>
      </w:pPr>
      <w:r w:rsidRPr="00B25D51">
        <w:rPr>
          <w:rFonts w:ascii="Constantia" w:hAnsi="Constantia"/>
        </w:rPr>
        <w:t>Lab Report: Counterfactual Explanations for Titanic Survival Prediction</w:t>
      </w:r>
      <w:r>
        <w:rPr>
          <w:rFonts w:ascii="Constantia" w:hAnsi="Constantia"/>
        </w:rPr>
        <w:t xml:space="preserve"> </w:t>
      </w:r>
    </w:p>
    <w:p w14:paraId="41A05240" w14:textId="472F0B72" w:rsidR="00B25D51" w:rsidRPr="00B25D51" w:rsidRDefault="00B25D51" w:rsidP="00B25D51">
      <w:pPr>
        <w:rPr>
          <w:rFonts w:ascii="Constantia" w:hAnsi="Constantia"/>
          <w:sz w:val="32"/>
          <w:szCs w:val="32"/>
        </w:rPr>
      </w:pPr>
      <w:r w:rsidRPr="00B25D51">
        <w:rPr>
          <w:rFonts w:ascii="Constantia" w:hAnsi="Constantia"/>
          <w:sz w:val="32"/>
          <w:szCs w:val="32"/>
        </w:rPr>
        <w:t>Nimmagadda Shree Deepthi 2303A52303 Batch - 37</w:t>
      </w:r>
    </w:p>
    <w:p w14:paraId="3FFD5D1F" w14:textId="77777777" w:rsidR="002666E0" w:rsidRPr="00B25D51" w:rsidRDefault="00B25D5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1. Objectives and Methodology</w:t>
      </w:r>
    </w:p>
    <w:p w14:paraId="75EA4CE5" w14:textId="77777777" w:rsidR="002666E0" w:rsidRPr="00B25D51" w:rsidRDefault="00B25D51">
      <w:pPr>
        <w:pStyle w:val="Heading2"/>
        <w:rPr>
          <w:rFonts w:ascii="Constantia" w:hAnsi="Constantia"/>
        </w:rPr>
      </w:pPr>
      <w:r w:rsidRPr="00B25D51">
        <w:rPr>
          <w:rFonts w:ascii="Constantia" w:hAnsi="Constantia"/>
        </w:rPr>
        <w:t>Objectives</w:t>
      </w:r>
    </w:p>
    <w:p w14:paraId="3894D6D7" w14:textId="77777777" w:rsidR="002666E0" w:rsidRPr="00B25D51" w:rsidRDefault="00B25D51">
      <w:pPr>
        <w:rPr>
          <w:rFonts w:ascii="Constantia" w:hAnsi="Constantia"/>
        </w:rPr>
      </w:pPr>
      <w:r w:rsidRPr="00B25D51">
        <w:rPr>
          <w:rFonts w:ascii="Constantia" w:hAnsi="Constantia"/>
        </w:rPr>
        <w:t>The main goal of this project is to:</w:t>
      </w:r>
      <w:r w:rsidRPr="00B25D51">
        <w:rPr>
          <w:rFonts w:ascii="Constantia" w:hAnsi="Constantia"/>
        </w:rPr>
        <w:br/>
      </w:r>
      <w:r w:rsidRPr="00B25D51">
        <w:rPr>
          <w:rFonts w:ascii="Constantia" w:hAnsi="Constantia"/>
        </w:rPr>
        <w:t>1. Predict whether a passenger survived the Titanic disaster based on passenger details such as age, sex, class, and fare.</w:t>
      </w:r>
      <w:r w:rsidRPr="00B25D51">
        <w:rPr>
          <w:rFonts w:ascii="Constantia" w:hAnsi="Constantia"/>
        </w:rPr>
        <w:br/>
        <w:t>2. Generate counterfactual explanations to understand what minimal changes in passenger features would alter the model’s prediction from 'Did Not Survive' to 'Survived'.</w:t>
      </w:r>
      <w:r w:rsidRPr="00B25D51">
        <w:rPr>
          <w:rFonts w:ascii="Constantia" w:hAnsi="Constantia"/>
        </w:rPr>
        <w:br/>
        <w:t>3. Provide interpretable insights into model behavior using the DiCE (Diverse Counterfactual Explanations) library.</w:t>
      </w:r>
    </w:p>
    <w:p w14:paraId="4102D471" w14:textId="77777777" w:rsidR="002666E0" w:rsidRPr="00B25D51" w:rsidRDefault="00B25D51">
      <w:pPr>
        <w:pStyle w:val="Heading2"/>
        <w:rPr>
          <w:rFonts w:ascii="Constantia" w:hAnsi="Constantia"/>
        </w:rPr>
      </w:pPr>
      <w:r w:rsidRPr="00B25D51">
        <w:rPr>
          <w:rFonts w:ascii="Constantia" w:hAnsi="Constantia"/>
        </w:rPr>
        <w:t>Methodology</w:t>
      </w:r>
    </w:p>
    <w:p w14:paraId="249CC0D4" w14:textId="77777777" w:rsidR="002666E0" w:rsidRPr="00B25D51" w:rsidRDefault="00B25D51">
      <w:pPr>
        <w:rPr>
          <w:rFonts w:ascii="Constantia" w:hAnsi="Constantia"/>
        </w:rPr>
      </w:pPr>
      <w:r w:rsidRPr="00B25D51">
        <w:rPr>
          <w:rFonts w:ascii="Constantia" w:hAnsi="Constantia"/>
        </w:rPr>
        <w:t>The following steps were followed:</w:t>
      </w:r>
      <w:r w:rsidRPr="00B25D51">
        <w:rPr>
          <w:rFonts w:ascii="Constantia" w:hAnsi="Constantia"/>
        </w:rPr>
        <w:br/>
        <w:t>1. Dataset Loading - The dataset was downloaded directly from Kaggle using KaggleHub.</w:t>
      </w:r>
      <w:r w:rsidRPr="00B25D51">
        <w:rPr>
          <w:rFonts w:ascii="Constantia" w:hAnsi="Constantia"/>
        </w:rPr>
        <w:br/>
        <w:t>2. Data Preprocessing - Missing values were handled, irrelevant columns dropped, and categorical variables encoded.</w:t>
      </w:r>
      <w:r w:rsidRPr="00B25D51">
        <w:rPr>
          <w:rFonts w:ascii="Constantia" w:hAnsi="Constantia"/>
        </w:rPr>
        <w:br/>
        <w:t>3. Model Training - Logistic Regression and Random Forest models were trained.</w:t>
      </w:r>
      <w:r w:rsidRPr="00B25D51">
        <w:rPr>
          <w:rFonts w:ascii="Constantia" w:hAnsi="Constantia"/>
        </w:rPr>
        <w:br/>
        <w:t>4. Counterfactual Generation - Using DiCE, counterfactuals were generated for insights.</w:t>
      </w:r>
      <w:r w:rsidRPr="00B25D51">
        <w:rPr>
          <w:rFonts w:ascii="Constantia" w:hAnsi="Constantia"/>
        </w:rPr>
        <w:br/>
      </w:r>
    </w:p>
    <w:p w14:paraId="2C9E4D53" w14:textId="77777777" w:rsidR="002666E0" w:rsidRPr="00B25D51" w:rsidRDefault="00B25D5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2. Dataset Description</w:t>
      </w:r>
    </w:p>
    <w:p w14:paraId="5009277E" w14:textId="77777777" w:rsidR="002666E0" w:rsidRPr="00B25D51" w:rsidRDefault="00B25D51">
      <w:pPr>
        <w:rPr>
          <w:rFonts w:ascii="Constantia" w:hAnsi="Constantia"/>
        </w:rPr>
      </w:pPr>
      <w:r w:rsidRPr="00B25D51">
        <w:rPr>
          <w:rFonts w:ascii="Constantia" w:hAnsi="Constantia"/>
        </w:rPr>
        <w:t>The dataset represents passenger details from the Titanic disaster, containing 891 rows and 12 columns before preprocessing.</w:t>
      </w:r>
      <w:r w:rsidRPr="00B25D51">
        <w:rPr>
          <w:rFonts w:ascii="Constantia" w:hAnsi="Constantia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666E0" w:rsidRPr="00B25D51" w14:paraId="07A50026" w14:textId="77777777">
        <w:tc>
          <w:tcPr>
            <w:tcW w:w="4320" w:type="dxa"/>
          </w:tcPr>
          <w:p w14:paraId="0A3CEB69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Column</w:t>
            </w:r>
          </w:p>
        </w:tc>
        <w:tc>
          <w:tcPr>
            <w:tcW w:w="4320" w:type="dxa"/>
          </w:tcPr>
          <w:p w14:paraId="5E1FDE6E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Description</w:t>
            </w:r>
          </w:p>
        </w:tc>
      </w:tr>
      <w:tr w:rsidR="002666E0" w:rsidRPr="00B25D51" w14:paraId="465F7A5D" w14:textId="77777777">
        <w:tc>
          <w:tcPr>
            <w:tcW w:w="4320" w:type="dxa"/>
          </w:tcPr>
          <w:p w14:paraId="600371A4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PassengerId</w:t>
            </w:r>
          </w:p>
        </w:tc>
        <w:tc>
          <w:tcPr>
            <w:tcW w:w="4320" w:type="dxa"/>
          </w:tcPr>
          <w:p w14:paraId="7F2B977C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Unique ID for each passenger</w:t>
            </w:r>
          </w:p>
        </w:tc>
      </w:tr>
      <w:tr w:rsidR="002666E0" w:rsidRPr="00B25D51" w14:paraId="64478C01" w14:textId="77777777">
        <w:tc>
          <w:tcPr>
            <w:tcW w:w="4320" w:type="dxa"/>
          </w:tcPr>
          <w:p w14:paraId="57E6279D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Survived</w:t>
            </w:r>
          </w:p>
        </w:tc>
        <w:tc>
          <w:tcPr>
            <w:tcW w:w="4320" w:type="dxa"/>
          </w:tcPr>
          <w:p w14:paraId="338A861B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Target variable (0 = No, 1 = Yes)</w:t>
            </w:r>
          </w:p>
        </w:tc>
      </w:tr>
      <w:tr w:rsidR="002666E0" w:rsidRPr="00B25D51" w14:paraId="6056D929" w14:textId="77777777">
        <w:tc>
          <w:tcPr>
            <w:tcW w:w="4320" w:type="dxa"/>
          </w:tcPr>
          <w:p w14:paraId="27D2E62B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lastRenderedPageBreak/>
              <w:t>Pclass</w:t>
            </w:r>
          </w:p>
        </w:tc>
        <w:tc>
          <w:tcPr>
            <w:tcW w:w="4320" w:type="dxa"/>
          </w:tcPr>
          <w:p w14:paraId="60D4D75C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Ticket class (1 = 1st, 2 = 2nd, 3 = 3rd)</w:t>
            </w:r>
          </w:p>
        </w:tc>
      </w:tr>
      <w:tr w:rsidR="002666E0" w:rsidRPr="00B25D51" w14:paraId="11C0C3B4" w14:textId="77777777">
        <w:tc>
          <w:tcPr>
            <w:tcW w:w="4320" w:type="dxa"/>
          </w:tcPr>
          <w:p w14:paraId="7ED5D395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Name</w:t>
            </w:r>
          </w:p>
        </w:tc>
        <w:tc>
          <w:tcPr>
            <w:tcW w:w="4320" w:type="dxa"/>
          </w:tcPr>
          <w:p w14:paraId="6C22E53A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Passenger's name (dropped)</w:t>
            </w:r>
          </w:p>
        </w:tc>
      </w:tr>
      <w:tr w:rsidR="002666E0" w:rsidRPr="00B25D51" w14:paraId="5410EE21" w14:textId="77777777">
        <w:tc>
          <w:tcPr>
            <w:tcW w:w="4320" w:type="dxa"/>
          </w:tcPr>
          <w:p w14:paraId="2B209DF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Sex</w:t>
            </w:r>
          </w:p>
        </w:tc>
        <w:tc>
          <w:tcPr>
            <w:tcW w:w="4320" w:type="dxa"/>
          </w:tcPr>
          <w:p w14:paraId="1D58005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Gender (male, female)</w:t>
            </w:r>
          </w:p>
        </w:tc>
      </w:tr>
      <w:tr w:rsidR="002666E0" w:rsidRPr="00B25D51" w14:paraId="153404F9" w14:textId="77777777">
        <w:tc>
          <w:tcPr>
            <w:tcW w:w="4320" w:type="dxa"/>
          </w:tcPr>
          <w:p w14:paraId="288C458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Age</w:t>
            </w:r>
          </w:p>
        </w:tc>
        <w:tc>
          <w:tcPr>
            <w:tcW w:w="4320" w:type="dxa"/>
          </w:tcPr>
          <w:p w14:paraId="28530D5A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Age of passenger</w:t>
            </w:r>
          </w:p>
        </w:tc>
      </w:tr>
      <w:tr w:rsidR="002666E0" w:rsidRPr="00B25D51" w14:paraId="553764AF" w14:textId="77777777">
        <w:tc>
          <w:tcPr>
            <w:tcW w:w="4320" w:type="dxa"/>
          </w:tcPr>
          <w:p w14:paraId="07AF7EAE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SibSp</w:t>
            </w:r>
          </w:p>
        </w:tc>
        <w:tc>
          <w:tcPr>
            <w:tcW w:w="4320" w:type="dxa"/>
          </w:tcPr>
          <w:p w14:paraId="729B91DB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Number of siblings/spouses aboard</w:t>
            </w:r>
          </w:p>
        </w:tc>
      </w:tr>
      <w:tr w:rsidR="002666E0" w:rsidRPr="00B25D51" w14:paraId="6C8D70BC" w14:textId="77777777">
        <w:tc>
          <w:tcPr>
            <w:tcW w:w="4320" w:type="dxa"/>
          </w:tcPr>
          <w:p w14:paraId="491E7D97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Parch</w:t>
            </w:r>
          </w:p>
        </w:tc>
        <w:tc>
          <w:tcPr>
            <w:tcW w:w="4320" w:type="dxa"/>
          </w:tcPr>
          <w:p w14:paraId="31C4F8E6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Number of parents/children aboard</w:t>
            </w:r>
          </w:p>
        </w:tc>
      </w:tr>
      <w:tr w:rsidR="002666E0" w:rsidRPr="00B25D51" w14:paraId="4CBCE672" w14:textId="77777777">
        <w:tc>
          <w:tcPr>
            <w:tcW w:w="4320" w:type="dxa"/>
          </w:tcPr>
          <w:p w14:paraId="092ACCB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Ticket</w:t>
            </w:r>
          </w:p>
        </w:tc>
        <w:tc>
          <w:tcPr>
            <w:tcW w:w="4320" w:type="dxa"/>
          </w:tcPr>
          <w:p w14:paraId="49FB6776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Ticket number (dropped)</w:t>
            </w:r>
          </w:p>
        </w:tc>
      </w:tr>
      <w:tr w:rsidR="002666E0" w:rsidRPr="00B25D51" w14:paraId="06AEF240" w14:textId="77777777">
        <w:tc>
          <w:tcPr>
            <w:tcW w:w="4320" w:type="dxa"/>
          </w:tcPr>
          <w:p w14:paraId="05E16F52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Fare</w:t>
            </w:r>
          </w:p>
        </w:tc>
        <w:tc>
          <w:tcPr>
            <w:tcW w:w="4320" w:type="dxa"/>
          </w:tcPr>
          <w:p w14:paraId="34785057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Price paid for the ticket</w:t>
            </w:r>
          </w:p>
        </w:tc>
      </w:tr>
      <w:tr w:rsidR="002666E0" w:rsidRPr="00B25D51" w14:paraId="6FFA0995" w14:textId="77777777">
        <w:tc>
          <w:tcPr>
            <w:tcW w:w="4320" w:type="dxa"/>
          </w:tcPr>
          <w:p w14:paraId="00903029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Cabin</w:t>
            </w:r>
          </w:p>
        </w:tc>
        <w:tc>
          <w:tcPr>
            <w:tcW w:w="4320" w:type="dxa"/>
          </w:tcPr>
          <w:p w14:paraId="36943D22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Cabin number (dropped)</w:t>
            </w:r>
          </w:p>
        </w:tc>
      </w:tr>
      <w:tr w:rsidR="002666E0" w:rsidRPr="00B25D51" w14:paraId="01B8B52F" w14:textId="77777777">
        <w:tc>
          <w:tcPr>
            <w:tcW w:w="4320" w:type="dxa"/>
          </w:tcPr>
          <w:p w14:paraId="664E8254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Embarked</w:t>
            </w:r>
          </w:p>
        </w:tc>
        <w:tc>
          <w:tcPr>
            <w:tcW w:w="4320" w:type="dxa"/>
          </w:tcPr>
          <w:p w14:paraId="6CEAAB4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Port of embarkation (C, Q, S)</w:t>
            </w:r>
          </w:p>
        </w:tc>
      </w:tr>
    </w:tbl>
    <w:p w14:paraId="260B742A" w14:textId="77777777" w:rsidR="002666E0" w:rsidRPr="00B25D51" w:rsidRDefault="00B25D5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3. Model Performance Results</w:t>
      </w:r>
    </w:p>
    <w:p w14:paraId="2074298E" w14:textId="77777777" w:rsidR="002666E0" w:rsidRPr="00B25D51" w:rsidRDefault="00B25D51">
      <w:pPr>
        <w:rPr>
          <w:rFonts w:ascii="Constantia" w:hAnsi="Constantia"/>
        </w:rPr>
      </w:pPr>
      <w:r w:rsidRPr="00B25D51">
        <w:rPr>
          <w:rFonts w:ascii="Constantia" w:hAnsi="Constantia"/>
        </w:rPr>
        <w:t>After training both models, their performance was evaluated using precision, recall, F1-score, and accuracy.</w:t>
      </w:r>
      <w:r w:rsidRPr="00B25D51">
        <w:rPr>
          <w:rFonts w:ascii="Constantia" w:hAnsi="Constantia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666E0" w:rsidRPr="00B25D51" w14:paraId="7E4F0B02" w14:textId="77777777">
        <w:tc>
          <w:tcPr>
            <w:tcW w:w="2880" w:type="dxa"/>
          </w:tcPr>
          <w:p w14:paraId="236B0335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Metric</w:t>
            </w:r>
          </w:p>
        </w:tc>
        <w:tc>
          <w:tcPr>
            <w:tcW w:w="2880" w:type="dxa"/>
          </w:tcPr>
          <w:p w14:paraId="5B66BAD4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Logistic Regression</w:t>
            </w:r>
          </w:p>
        </w:tc>
        <w:tc>
          <w:tcPr>
            <w:tcW w:w="2880" w:type="dxa"/>
          </w:tcPr>
          <w:p w14:paraId="0F1A4829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Random Forest</w:t>
            </w:r>
          </w:p>
        </w:tc>
      </w:tr>
      <w:tr w:rsidR="002666E0" w:rsidRPr="00B25D51" w14:paraId="58914BA7" w14:textId="77777777">
        <w:tc>
          <w:tcPr>
            <w:tcW w:w="2880" w:type="dxa"/>
          </w:tcPr>
          <w:p w14:paraId="39663BD2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Precision (Class 0)</w:t>
            </w:r>
          </w:p>
        </w:tc>
        <w:tc>
          <w:tcPr>
            <w:tcW w:w="2880" w:type="dxa"/>
          </w:tcPr>
          <w:p w14:paraId="2211B6F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0.83</w:t>
            </w:r>
          </w:p>
        </w:tc>
        <w:tc>
          <w:tcPr>
            <w:tcW w:w="2880" w:type="dxa"/>
          </w:tcPr>
          <w:p w14:paraId="1CA3F24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0.83</w:t>
            </w:r>
          </w:p>
        </w:tc>
      </w:tr>
      <w:tr w:rsidR="002666E0" w:rsidRPr="00B25D51" w14:paraId="2B989F77" w14:textId="77777777">
        <w:tc>
          <w:tcPr>
            <w:tcW w:w="2880" w:type="dxa"/>
          </w:tcPr>
          <w:p w14:paraId="59102DAB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Precision (Class 1)</w:t>
            </w:r>
          </w:p>
        </w:tc>
        <w:tc>
          <w:tcPr>
            <w:tcW w:w="2880" w:type="dxa"/>
          </w:tcPr>
          <w:p w14:paraId="5CB4D774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0.79</w:t>
            </w:r>
          </w:p>
        </w:tc>
        <w:tc>
          <w:tcPr>
            <w:tcW w:w="2880" w:type="dxa"/>
          </w:tcPr>
          <w:p w14:paraId="20BA7148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0.82</w:t>
            </w:r>
          </w:p>
        </w:tc>
      </w:tr>
      <w:tr w:rsidR="002666E0" w:rsidRPr="00B25D51" w14:paraId="1F8E8B8A" w14:textId="77777777">
        <w:tc>
          <w:tcPr>
            <w:tcW w:w="2880" w:type="dxa"/>
          </w:tcPr>
          <w:p w14:paraId="192A5693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Recall (Class 0)</w:t>
            </w:r>
          </w:p>
        </w:tc>
        <w:tc>
          <w:tcPr>
            <w:tcW w:w="2880" w:type="dxa"/>
          </w:tcPr>
          <w:p w14:paraId="0847FDAD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0.86</w:t>
            </w:r>
          </w:p>
        </w:tc>
        <w:tc>
          <w:tcPr>
            <w:tcW w:w="2880" w:type="dxa"/>
          </w:tcPr>
          <w:p w14:paraId="4CDB9922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0.89</w:t>
            </w:r>
          </w:p>
        </w:tc>
      </w:tr>
      <w:tr w:rsidR="002666E0" w:rsidRPr="00B25D51" w14:paraId="5326301A" w14:textId="77777777">
        <w:tc>
          <w:tcPr>
            <w:tcW w:w="2880" w:type="dxa"/>
          </w:tcPr>
          <w:p w14:paraId="3A8BECF9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Recall (Class 1)</w:t>
            </w:r>
          </w:p>
        </w:tc>
        <w:tc>
          <w:tcPr>
            <w:tcW w:w="2880" w:type="dxa"/>
          </w:tcPr>
          <w:p w14:paraId="250EDD02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0.74</w:t>
            </w:r>
          </w:p>
        </w:tc>
        <w:tc>
          <w:tcPr>
            <w:tcW w:w="2880" w:type="dxa"/>
          </w:tcPr>
          <w:p w14:paraId="4641535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0.74</w:t>
            </w:r>
          </w:p>
        </w:tc>
      </w:tr>
      <w:tr w:rsidR="002666E0" w:rsidRPr="00B25D51" w14:paraId="7CD71262" w14:textId="77777777">
        <w:tc>
          <w:tcPr>
            <w:tcW w:w="2880" w:type="dxa"/>
          </w:tcPr>
          <w:p w14:paraId="7B1041F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F1-score (Class 0)</w:t>
            </w:r>
          </w:p>
        </w:tc>
        <w:tc>
          <w:tcPr>
            <w:tcW w:w="2880" w:type="dxa"/>
          </w:tcPr>
          <w:p w14:paraId="39BE94FD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0.84</w:t>
            </w:r>
          </w:p>
        </w:tc>
        <w:tc>
          <w:tcPr>
            <w:tcW w:w="2880" w:type="dxa"/>
          </w:tcPr>
          <w:p w14:paraId="5F66910A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0.86</w:t>
            </w:r>
          </w:p>
        </w:tc>
      </w:tr>
      <w:tr w:rsidR="002666E0" w:rsidRPr="00B25D51" w14:paraId="7F47740A" w14:textId="77777777">
        <w:tc>
          <w:tcPr>
            <w:tcW w:w="2880" w:type="dxa"/>
          </w:tcPr>
          <w:p w14:paraId="61E92D1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F1-score (Class 1)</w:t>
            </w:r>
          </w:p>
        </w:tc>
        <w:tc>
          <w:tcPr>
            <w:tcW w:w="2880" w:type="dxa"/>
          </w:tcPr>
          <w:p w14:paraId="4972BB9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0.76</w:t>
            </w:r>
          </w:p>
        </w:tc>
        <w:tc>
          <w:tcPr>
            <w:tcW w:w="2880" w:type="dxa"/>
          </w:tcPr>
          <w:p w14:paraId="51929413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0.78</w:t>
            </w:r>
          </w:p>
        </w:tc>
      </w:tr>
      <w:tr w:rsidR="002666E0" w:rsidRPr="00B25D51" w14:paraId="3F241C2F" w14:textId="77777777">
        <w:tc>
          <w:tcPr>
            <w:tcW w:w="2880" w:type="dxa"/>
          </w:tcPr>
          <w:p w14:paraId="733BAD59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Overall Accuracy</w:t>
            </w:r>
          </w:p>
        </w:tc>
        <w:tc>
          <w:tcPr>
            <w:tcW w:w="2880" w:type="dxa"/>
          </w:tcPr>
          <w:p w14:paraId="53762A23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0.81</w:t>
            </w:r>
          </w:p>
        </w:tc>
        <w:tc>
          <w:tcPr>
            <w:tcW w:w="2880" w:type="dxa"/>
          </w:tcPr>
          <w:p w14:paraId="773B75D3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0.83</w:t>
            </w:r>
          </w:p>
        </w:tc>
      </w:tr>
    </w:tbl>
    <w:p w14:paraId="675A0CB7" w14:textId="77777777" w:rsidR="002666E0" w:rsidRPr="00B25D51" w:rsidRDefault="00B25D5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4. Counterfactual Explanations</w:t>
      </w:r>
    </w:p>
    <w:p w14:paraId="04A6B9ED" w14:textId="77777777" w:rsidR="002666E0" w:rsidRPr="00B25D51" w:rsidRDefault="00B25D51">
      <w:pPr>
        <w:rPr>
          <w:rFonts w:ascii="Constantia" w:hAnsi="Constantia"/>
        </w:rPr>
      </w:pPr>
      <w:r w:rsidRPr="00B25D51">
        <w:rPr>
          <w:rFonts w:ascii="Constantia" w:hAnsi="Constantia"/>
        </w:rPr>
        <w:t>Using the Random Forest model, one test instance predicted as 'Did Not Survive' was selected. The DiCE library generated three counterfactuals showing what changes would lead to a prediction of 'Survived'.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666E0" w:rsidRPr="00B25D51" w14:paraId="4664C673" w14:textId="77777777">
        <w:tc>
          <w:tcPr>
            <w:tcW w:w="2160" w:type="dxa"/>
          </w:tcPr>
          <w:p w14:paraId="0B376CBA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lastRenderedPageBreak/>
              <w:t>Feature</w:t>
            </w:r>
          </w:p>
        </w:tc>
        <w:tc>
          <w:tcPr>
            <w:tcW w:w="2160" w:type="dxa"/>
          </w:tcPr>
          <w:p w14:paraId="6852D4D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CF #1</w:t>
            </w:r>
          </w:p>
        </w:tc>
        <w:tc>
          <w:tcPr>
            <w:tcW w:w="2160" w:type="dxa"/>
          </w:tcPr>
          <w:p w14:paraId="4CBB2713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CF #2</w:t>
            </w:r>
          </w:p>
        </w:tc>
        <w:tc>
          <w:tcPr>
            <w:tcW w:w="2160" w:type="dxa"/>
          </w:tcPr>
          <w:p w14:paraId="42D6D2E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CF #3</w:t>
            </w:r>
          </w:p>
        </w:tc>
      </w:tr>
      <w:tr w:rsidR="002666E0" w:rsidRPr="00B25D51" w14:paraId="2BEE3968" w14:textId="77777777">
        <w:tc>
          <w:tcPr>
            <w:tcW w:w="2160" w:type="dxa"/>
          </w:tcPr>
          <w:p w14:paraId="231DF2E9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Pclass</w:t>
            </w:r>
          </w:p>
        </w:tc>
        <w:tc>
          <w:tcPr>
            <w:tcW w:w="2160" w:type="dxa"/>
          </w:tcPr>
          <w:p w14:paraId="4EFC92E9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-0.369365</w:t>
            </w:r>
          </w:p>
        </w:tc>
        <w:tc>
          <w:tcPr>
            <w:tcW w:w="2160" w:type="dxa"/>
          </w:tcPr>
          <w:p w14:paraId="4A9CCC4F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0.827377</w:t>
            </w:r>
          </w:p>
        </w:tc>
        <w:tc>
          <w:tcPr>
            <w:tcW w:w="2160" w:type="dxa"/>
          </w:tcPr>
          <w:p w14:paraId="7C56E077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0.827377</w:t>
            </w:r>
          </w:p>
        </w:tc>
      </w:tr>
      <w:tr w:rsidR="002666E0" w:rsidRPr="00B25D51" w14:paraId="524B9E97" w14:textId="77777777">
        <w:tc>
          <w:tcPr>
            <w:tcW w:w="2160" w:type="dxa"/>
          </w:tcPr>
          <w:p w14:paraId="6D1D0E24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Sex</w:t>
            </w:r>
          </w:p>
        </w:tc>
        <w:tc>
          <w:tcPr>
            <w:tcW w:w="2160" w:type="dxa"/>
          </w:tcPr>
          <w:p w14:paraId="0EB4603C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0.737695</w:t>
            </w:r>
          </w:p>
        </w:tc>
        <w:tc>
          <w:tcPr>
            <w:tcW w:w="2160" w:type="dxa"/>
          </w:tcPr>
          <w:p w14:paraId="38DC99AA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-1.355574</w:t>
            </w:r>
          </w:p>
        </w:tc>
        <w:tc>
          <w:tcPr>
            <w:tcW w:w="2160" w:type="dxa"/>
          </w:tcPr>
          <w:p w14:paraId="01FFED9F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-1.355574</w:t>
            </w:r>
          </w:p>
        </w:tc>
      </w:tr>
      <w:tr w:rsidR="002666E0" w:rsidRPr="00B25D51" w14:paraId="393C87C9" w14:textId="77777777">
        <w:tc>
          <w:tcPr>
            <w:tcW w:w="2160" w:type="dxa"/>
          </w:tcPr>
          <w:p w14:paraId="3A0FD8AE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Age</w:t>
            </w:r>
          </w:p>
        </w:tc>
        <w:tc>
          <w:tcPr>
            <w:tcW w:w="2160" w:type="dxa"/>
          </w:tcPr>
          <w:p w14:paraId="0CF8632E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-1.563997</w:t>
            </w:r>
          </w:p>
        </w:tc>
        <w:tc>
          <w:tcPr>
            <w:tcW w:w="2160" w:type="dxa"/>
          </w:tcPr>
          <w:p w14:paraId="300198A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-0.104637</w:t>
            </w:r>
          </w:p>
        </w:tc>
        <w:tc>
          <w:tcPr>
            <w:tcW w:w="2160" w:type="dxa"/>
          </w:tcPr>
          <w:p w14:paraId="484925D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-0.104637</w:t>
            </w:r>
          </w:p>
        </w:tc>
      </w:tr>
      <w:tr w:rsidR="002666E0" w:rsidRPr="00B25D51" w14:paraId="7EF7D8A7" w14:textId="77777777">
        <w:tc>
          <w:tcPr>
            <w:tcW w:w="2160" w:type="dxa"/>
          </w:tcPr>
          <w:p w14:paraId="62320116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Fare</w:t>
            </w:r>
          </w:p>
        </w:tc>
        <w:tc>
          <w:tcPr>
            <w:tcW w:w="2160" w:type="dxa"/>
          </w:tcPr>
          <w:p w14:paraId="33608561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-0.341452</w:t>
            </w:r>
          </w:p>
        </w:tc>
        <w:tc>
          <w:tcPr>
            <w:tcW w:w="2160" w:type="dxa"/>
          </w:tcPr>
          <w:p w14:paraId="18E9B2A8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3.451164</w:t>
            </w:r>
          </w:p>
        </w:tc>
        <w:tc>
          <w:tcPr>
            <w:tcW w:w="2160" w:type="dxa"/>
          </w:tcPr>
          <w:p w14:paraId="58779765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9.470311</w:t>
            </w:r>
          </w:p>
        </w:tc>
      </w:tr>
      <w:tr w:rsidR="002666E0" w:rsidRPr="00B25D51" w14:paraId="32D099B6" w14:textId="77777777">
        <w:tc>
          <w:tcPr>
            <w:tcW w:w="2160" w:type="dxa"/>
          </w:tcPr>
          <w:p w14:paraId="053F6C24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Embarked</w:t>
            </w:r>
          </w:p>
        </w:tc>
        <w:tc>
          <w:tcPr>
            <w:tcW w:w="2160" w:type="dxa"/>
          </w:tcPr>
          <w:p w14:paraId="6D246316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-1.942303</w:t>
            </w:r>
          </w:p>
        </w:tc>
        <w:tc>
          <w:tcPr>
            <w:tcW w:w="2160" w:type="dxa"/>
          </w:tcPr>
          <w:p w14:paraId="27FA442C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-1.942303</w:t>
            </w:r>
          </w:p>
        </w:tc>
        <w:tc>
          <w:tcPr>
            <w:tcW w:w="2160" w:type="dxa"/>
          </w:tcPr>
          <w:p w14:paraId="47160528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-1.942303</w:t>
            </w:r>
          </w:p>
        </w:tc>
      </w:tr>
      <w:tr w:rsidR="002666E0" w:rsidRPr="00B25D51" w14:paraId="4702C661" w14:textId="77777777">
        <w:tc>
          <w:tcPr>
            <w:tcW w:w="2160" w:type="dxa"/>
          </w:tcPr>
          <w:p w14:paraId="07A5AE37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Survived</w:t>
            </w:r>
          </w:p>
        </w:tc>
        <w:tc>
          <w:tcPr>
            <w:tcW w:w="2160" w:type="dxa"/>
          </w:tcPr>
          <w:p w14:paraId="7A193850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1</w:t>
            </w:r>
          </w:p>
        </w:tc>
        <w:tc>
          <w:tcPr>
            <w:tcW w:w="2160" w:type="dxa"/>
          </w:tcPr>
          <w:p w14:paraId="34924814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1</w:t>
            </w:r>
          </w:p>
        </w:tc>
        <w:tc>
          <w:tcPr>
            <w:tcW w:w="2160" w:type="dxa"/>
          </w:tcPr>
          <w:p w14:paraId="6AE3FA35" w14:textId="77777777" w:rsidR="002666E0" w:rsidRPr="00B25D51" w:rsidRDefault="00B25D51">
            <w:pPr>
              <w:rPr>
                <w:rFonts w:ascii="Constantia" w:hAnsi="Constantia"/>
              </w:rPr>
            </w:pPr>
            <w:r w:rsidRPr="00B25D51">
              <w:rPr>
                <w:rFonts w:ascii="Constantia" w:hAnsi="Constantia"/>
              </w:rPr>
              <w:t>1</w:t>
            </w:r>
          </w:p>
        </w:tc>
      </w:tr>
    </w:tbl>
    <w:p w14:paraId="50814C48" w14:textId="77777777" w:rsidR="002666E0" w:rsidRPr="00B25D51" w:rsidRDefault="00B25D5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5. Interpretations and Reflections</w:t>
      </w:r>
    </w:p>
    <w:p w14:paraId="0B584638" w14:textId="77777777" w:rsidR="002666E0" w:rsidRPr="00B25D51" w:rsidRDefault="00B25D51">
      <w:pPr>
        <w:rPr>
          <w:rFonts w:ascii="Constantia" w:hAnsi="Constantia"/>
        </w:rPr>
      </w:pPr>
      <w:r w:rsidRPr="00B25D51">
        <w:rPr>
          <w:rFonts w:ascii="Constantia" w:hAnsi="Constantia"/>
        </w:rPr>
        <w:t>Model Performance:</w:t>
      </w:r>
      <w:r w:rsidRPr="00B25D51">
        <w:rPr>
          <w:rFonts w:ascii="Constantia" w:hAnsi="Constantia"/>
        </w:rPr>
        <w:br/>
      </w:r>
      <w:r w:rsidRPr="00B25D51">
        <w:rPr>
          <w:rFonts w:ascii="Constantia" w:hAnsi="Constantia"/>
        </w:rPr>
        <w:t>- Random Forest was better at capturing non-linear relationships between features and survival probability.</w:t>
      </w:r>
      <w:r w:rsidRPr="00B25D51">
        <w:rPr>
          <w:rFonts w:ascii="Constantia" w:hAnsi="Constantia"/>
        </w:rPr>
        <w:br/>
        <w:t>- Logistic Regression was simpler and interpretable but slightly less accurate.</w:t>
      </w:r>
      <w:r w:rsidRPr="00B25D51">
        <w:rPr>
          <w:rFonts w:ascii="Constantia" w:hAnsi="Constantia"/>
        </w:rPr>
        <w:br/>
      </w:r>
      <w:r w:rsidRPr="00B25D51">
        <w:rPr>
          <w:rFonts w:ascii="Constantia" w:hAnsi="Constantia"/>
        </w:rPr>
        <w:br/>
        <w:t>Counterfactual Explanations:</w:t>
      </w:r>
      <w:r w:rsidRPr="00B25D51">
        <w:rPr>
          <w:rFonts w:ascii="Constantia" w:hAnsi="Constantia"/>
        </w:rPr>
        <w:br/>
        <w:t>- Lowering passenger class (Pclass) and changing gender to female significantly increased survival chances.</w:t>
      </w:r>
      <w:r w:rsidRPr="00B25D51">
        <w:rPr>
          <w:rFonts w:ascii="Constantia" w:hAnsi="Constantia"/>
        </w:rPr>
        <w:br/>
        <w:t>- Increasing fare, which may indicate better cabins or services, also contributed to survival.</w:t>
      </w:r>
      <w:r w:rsidRPr="00B25D51">
        <w:rPr>
          <w:rFonts w:ascii="Constantia" w:hAnsi="Constantia"/>
        </w:rPr>
        <w:br/>
        <w:t>- Younger age slightly improved survival probability.</w:t>
      </w:r>
    </w:p>
    <w:p w14:paraId="548A8093" w14:textId="77777777" w:rsidR="002666E0" w:rsidRPr="00B25D51" w:rsidRDefault="00B25D51">
      <w:pPr>
        <w:pStyle w:val="Heading1"/>
        <w:rPr>
          <w:rFonts w:ascii="Constantia" w:hAnsi="Constantia"/>
        </w:rPr>
      </w:pPr>
      <w:r w:rsidRPr="00B25D51">
        <w:rPr>
          <w:rFonts w:ascii="Constantia" w:hAnsi="Constantia"/>
        </w:rPr>
        <w:t>6. Conclusion</w:t>
      </w:r>
    </w:p>
    <w:p w14:paraId="60736403" w14:textId="77777777" w:rsidR="002666E0" w:rsidRPr="00B25D51" w:rsidRDefault="00B25D51">
      <w:pPr>
        <w:rPr>
          <w:rFonts w:ascii="Constantia" w:hAnsi="Constantia"/>
        </w:rPr>
      </w:pPr>
      <w:r w:rsidRPr="00B25D51">
        <w:rPr>
          <w:rFonts w:ascii="Constantia" w:hAnsi="Constantia"/>
        </w:rPr>
        <w:t>This study successfully built predictive models to estimate Titanic passenger survival. Random Forest performed best with 83% accuracy. Counterfactual explanations generated using DiCE provided interpretable insights into how small changes in passenger characteristics could have altered survival predictions. Key determinants of survival included passenger class, gender, and fare.</w:t>
      </w:r>
    </w:p>
    <w:sectPr w:rsidR="002666E0" w:rsidRPr="00B25D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43865">
    <w:abstractNumId w:val="8"/>
  </w:num>
  <w:num w:numId="2" w16cid:durableId="1705793173">
    <w:abstractNumId w:val="6"/>
  </w:num>
  <w:num w:numId="3" w16cid:durableId="1580481896">
    <w:abstractNumId w:val="5"/>
  </w:num>
  <w:num w:numId="4" w16cid:durableId="1809013972">
    <w:abstractNumId w:val="4"/>
  </w:num>
  <w:num w:numId="5" w16cid:durableId="1096361662">
    <w:abstractNumId w:val="7"/>
  </w:num>
  <w:num w:numId="6" w16cid:durableId="744453810">
    <w:abstractNumId w:val="3"/>
  </w:num>
  <w:num w:numId="7" w16cid:durableId="1389762520">
    <w:abstractNumId w:val="2"/>
  </w:num>
  <w:num w:numId="8" w16cid:durableId="1238131579">
    <w:abstractNumId w:val="1"/>
  </w:num>
  <w:num w:numId="9" w16cid:durableId="76063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66E0"/>
    <w:rsid w:val="0029639D"/>
    <w:rsid w:val="00326F90"/>
    <w:rsid w:val="00AA1D8D"/>
    <w:rsid w:val="00B25D51"/>
    <w:rsid w:val="00B47730"/>
    <w:rsid w:val="00B66E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5C50B"/>
  <w14:defaultImageDpi w14:val="300"/>
  <w15:docId w15:val="{9C1EB6BD-5A73-48B7-A915-209BBFF2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2920</Characters>
  <Application>Microsoft Office Word</Application>
  <DocSecurity>0</DocSecurity>
  <Lines>132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 DEEPTHI</cp:lastModifiedBy>
  <cp:revision>2</cp:revision>
  <dcterms:created xsi:type="dcterms:W3CDTF">2025-09-26T14:55:00Z</dcterms:created>
  <dcterms:modified xsi:type="dcterms:W3CDTF">2025-09-26T14:55:00Z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75665de9-ee79-483f-8781-c9d25c3041c9</vt:lpwstr>
  </property>
</Properties>
</file>